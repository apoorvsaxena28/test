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sectPr w:rsidR="00FC693F" w:rsidRPr="0006063C" w:rsidSect="00034616">
      <w:pgSz w:w="12240" w:h="15840"/>
      <w:pgMar w:top="1440" w:right="1800" w:bottom="1440" w:left="1800" w:header="720" w:footer="720" w:gutter="0"/>
      <w:cols w:space="720"/>
      <w:docGrid w:linePitch="360"/>
    </w:sectPr>
    <w:p>
      <w:pPr>
        <w:pStyle w:val="Heading1"/>
      </w:pPr>
      <w:r>
        <w:t>Comprehensive Guide to Unit Testing in Angular for UI Reliability</w:t>
      </w:r>
    </w:p>
    <w:p>
      <w:pPr>
        <w:pStyle w:val="Heading2"/>
      </w:pPr>
      <w:r>
        <w:t>Executive Summary</w:t>
      </w:r>
    </w:p>
    <w:p>
      <w:r>
        <w:t>This comprehensive whitepaper delves into the intricacies of unit testing in Angular, focusing on building reliable, scalable, and maintainable user interfaces. With Angular's dynamic nature and component-driven architecture, unit testing plays a pivotal role in ensuring UI integrity. By leveraging Angular's built-in tools like TestBed, alongside frameworks such as Jasmine and Karma, developers can achieve robust testing coverage, reduce bugs, and expedite development cycles.</w:t>
      </w:r>
    </w:p>
    <w:p>
      <w:pPr>
        <w:pStyle w:val="Heading2"/>
      </w:pPr>
      <w:r>
        <w:t>Introduction</w:t>
      </w:r>
    </w:p>
    <w:p>
      <w:r>
        <w:t>**Background:** Angular is a widely-used framework for building modern, responsive, and dynamic single-page applications (SPAs). Its robust ecosystem, including built-in dependency injection and dynamic template binding, makes it a powerful choice for developers.</w:t>
      </w:r>
    </w:p>
    <w:p>
      <w:r>
        <w:t>**Challenges:** The complexity of Angular's component architecture introduces unique challenges for testing, including managing data bindings, mocking services, and testing asynchronous operations.</w:t>
      </w:r>
    </w:p>
    <w:p>
      <w:r>
        <w:t>**Objective:** This document provides a deep dive into Angular UI unit testing, outlining best practices, common challenges, and step-by-step strategies to ensure a robust testing framework.</w:t>
      </w:r>
    </w:p>
    <w:p>
      <w:pPr>
        <w:pStyle w:val="Heading2"/>
      </w:pPr>
      <w:r>
        <w:t>Angular Testing Fundamentals</w:t>
      </w:r>
    </w:p>
    <w:p>
      <w:r>
        <w:t>Unit testing in Angular involves testing components, services, pipes, directives, and modules in isolation. The primary goal is to ensure that individual units work as expected.</w:t>
      </w:r>
    </w:p>
    <w:p>
      <w:r>
        <w:t>Key tools include:</w:t>
      </w:r>
    </w:p>
    <w:p>
      <w:r>
        <w:t>1. **TestBed:** Angular's testing module for setting up and tearing down components and services in a test environment.</w:t>
      </w:r>
    </w:p>
    <w:p>
      <w:r>
        <w:t>2. **Jasmine:** A behavior-driven development framework for writing tests.</w:t>
      </w:r>
    </w:p>
    <w:p>
      <w:r>
        <w:t>3. **Karma:** A test runner for executing tests in multiple browsers.</w:t>
      </w:r>
    </w:p>
    <w:p>
      <w:pPr>
        <w:pStyle w:val="Heading2"/>
      </w:pPr>
      <w:r>
        <w:t>Testing Angular Components</w:t>
      </w:r>
    </w:p>
    <w:p>
      <w:r>
        <w:t>Components form the building blocks of Angular applications. Testing components involves validating template rendering, event handling, and interaction with services.</w:t>
      </w:r>
    </w:p>
    <w:p>
      <w:r>
        <w:t>Key steps:</w:t>
      </w:r>
    </w:p>
    <w:p>
      <w:r>
        <w:t>1. **Set Up TestBed:** Initialize the test environment with necessary modules and dependencies.</w:t>
      </w:r>
    </w:p>
    <w:p>
      <w:r>
        <w:t>2. **Mock Dependencies:** Replace real services with mocks to isolate the component logic.</w:t>
      </w:r>
    </w:p>
    <w:p>
      <w:r>
        <w:t>3. **Verify Template Binding:** Test dynamic bindings using `fixture.detectChanges()` to ensure correct DOM updates.</w:t>
      </w:r>
    </w:p>
    <w:p>
      <w:r>
        <w:t>4. **Simulate User Events:** Use Jasmine or Angular Testing Library to simulate clicks, inputs, and other user actions.</w:t>
      </w:r>
    </w:p>
    <w:p>
      <w:pPr>
        <w:pStyle w:val="Heading2"/>
      </w:pPr>
      <w:r>
        <w:t>Advanced Techniques for Angular UI Testing</w:t>
      </w:r>
    </w:p>
    <w:p>
      <w:r>
        <w:t>1. **Mocking HTTP Requests:** Use libraries like HttpClientTestingModule to mock HTTP calls and verify API interactions.</w:t>
      </w:r>
    </w:p>
    <w:p>
      <w:r>
        <w:t>2. **Testing Asynchronous Behavior:** Use Angular’s `fakeAsync` and `tick` utilities to test async operations like timeouts and Promises.</w:t>
      </w:r>
    </w:p>
    <w:p>
      <w:r>
        <w:t>3. **Snapshot Testing:** Capture snapshots of rendered components to track unintended UI changes.</w:t>
      </w:r>
    </w:p>
    <w:p>
      <w:r>
        <w:t>4. **Component Harnesses:** Use Angular Material Component Harnesses to interact with complex components in a testable manner.</w:t>
      </w:r>
    </w:p>
    <w:p>
      <w:pPr>
        <w:pStyle w:val="Heading2"/>
      </w:pPr>
      <w:r>
        <w:t>Comprehensive Examples</w:t>
      </w:r>
    </w:p>
    <w:p>
      <w:r>
        <w:t>**Example 1: Testing a Login Component**</w:t>
      </w:r>
    </w:p>
    <w:p>
      <w:r>
        <w:t>1. Mock the authentication service to prevent real HTTP calls.</w:t>
      </w:r>
    </w:p>
    <w:p>
      <w:r>
        <w:t>2. Simulate user input for email and password fields.</w:t>
      </w:r>
    </w:p>
    <w:p>
      <w:r>
        <w:t>3. Verify that the login button triggers the correct service call.</w:t>
      </w:r>
    </w:p>
    <w:p>
      <w:r>
        <w:t>**Example 2: Testing a Custom Directive**</w:t>
      </w:r>
    </w:p>
    <w:p>
      <w:r>
        <w:t>1. Apply the directive to a test host component.</w:t>
      </w:r>
    </w:p>
    <w:p>
      <w:r>
        <w:t>2. Simulate the conditions the directive modifies (e.g., hovering or focusing).</w:t>
      </w:r>
    </w:p>
    <w:p>
      <w:r>
        <w:t>3. Assert changes in the DOM or component behavior.</w:t>
      </w:r>
    </w:p>
    <w:p>
      <w:r>
        <w:t>**Example 3: Testing Asynchronous Data Fetching**</w:t>
      </w:r>
    </w:p>
    <w:p>
      <w:r>
        <w:t>1. Use HttpClientTestingModule to mock backend responses.</w:t>
      </w:r>
    </w:p>
    <w:p>
      <w:r>
        <w:t>2. Verify that the component correctly updates the view after the data is fetched.</w:t>
      </w:r>
    </w:p>
    <w:p>
      <w:pPr>
        <w:pStyle w:val="Heading2"/>
      </w:pPr>
      <w:r>
        <w:t>Integration with CI/CD Pipelines</w:t>
      </w:r>
    </w:p>
    <w:p>
      <w:r>
        <w:t>Integrating Angular unit tests into CI/CD pipelines ensures that tests are executed automatically during development. Key practices include:</w:t>
      </w:r>
    </w:p>
    <w:p>
      <w:r>
        <w:t>1. Configure Karma to run tests in headless mode.</w:t>
      </w:r>
    </w:p>
    <w:p>
      <w:r>
        <w:t>2. Integrate test reports with tools like Jenkins, GitHub Actions, or GitLab CI.</w:t>
      </w:r>
    </w:p>
    <w:p>
      <w:r>
        <w:t>3. Enforce code coverage thresholds to maintain test quality.</w:t>
      </w:r>
    </w:p>
    <w:p>
      <w:pPr>
        <w:pStyle w:val="Heading2"/>
      </w:pPr>
      <w:r>
        <w:t>Best Practices and Recommendations</w:t>
      </w:r>
    </w:p>
    <w:p>
      <w:r>
        <w:t>1. Keep tests isolated and independent of external systems.</w:t>
      </w:r>
    </w:p>
    <w:p>
      <w:r>
        <w:t>2. Focus on testing logic rather than implementation details.</w:t>
      </w:r>
    </w:p>
    <w:p>
      <w:r>
        <w:t>3. Write descriptive test cases to ensure clarity and maintainability.</w:t>
      </w:r>
    </w:p>
    <w:p>
      <w:r>
        <w:t>4. Use `spyOn` to monitor function calls and arguments for verification.</w:t>
      </w:r>
    </w:p>
    <w:p>
      <w:r>
        <w:t>5. Regularly refactor tests to align with updated application logic.</w:t>
      </w:r>
    </w:p>
    <w:p>
      <w:pPr>
        <w:pStyle w:val="Heading2"/>
      </w:pPr>
      <w:r>
        <w:t>Benefits of Angular UI Testing</w:t>
      </w:r>
    </w:p>
    <w:p>
      <w:r>
        <w:t>1. **Early Bug Detection:** Identify issues in individual components before integration.</w:t>
      </w:r>
    </w:p>
    <w:p>
      <w:r>
        <w:t>2. **Improved Code Quality:** Enforce modular design and better architecture.</w:t>
      </w:r>
    </w:p>
    <w:p>
      <w:r>
        <w:t>3. **Faster Debugging:** Isolated tests simplify identifying and fixing issues.</w:t>
      </w:r>
    </w:p>
    <w:p>
      <w:r>
        <w:t>4. **Reduced Cost of Rework:** Catching bugs early minimizes expensive fixes later in development.</w:t>
      </w:r>
    </w:p>
    <w:p>
      <w:pPr>
        <w:pStyle w:val="Heading2"/>
      </w:pPr>
      <w:r>
        <w:t>Conclusion</w:t>
      </w:r>
    </w:p>
    <w:p>
      <w:r>
        <w:t>Angular unit testing is a critical practice for ensuring robust and reliable user interfaces. By following best practices, leveraging Angular's built-in tools, and integrating tests into CI/CD pipelines, development teams can reduce defects, improve efficiency, and deliver high-quality applications.</w:t>
      </w:r>
    </w:p>
    <w:p>
      <w:pPr>
        <w:pStyle w:val="Heading2"/>
      </w:pPr>
      <w:r>
        <w:t>Appendix</w:t>
      </w:r>
    </w:p>
    <w:p>
      <w:r>
        <w:t>1. Glossary: Definitions of terms like TestBed, Jasmine, Karma, etc.</w:t>
      </w:r>
    </w:p>
    <w:p>
      <w:r>
        <w:t>2. References: Links to Angular documentation and testing libraries.</w:t>
      </w:r>
    </w:p>
    <w:p>
      <w:r>
        <w:t>3. Tutorials: Resources for learning Angular unit testing.</w:t>
      </w:r>
    </w:p>
    <w:sectPr w:rsidR="00FC693F" w:rsidRPr="0006063C" w:rsidSect="00034616">
      <w:pgSz w:w="12240" w:h="15840"/>
      <w:pgMar w:top="1440" w:right="1800" w:bottom="1440" w:left="1800" w:header="720" w:footer="720" w:gutter="0"/>
      <w:cols w:space="720"/>
      <w:docGrid w:linePitch="360"/>
    </w:sectPr>
    <w:p>
      <w:pPr>
        <w:pStyle w:val="Heading1"/>
      </w:pPr>
      <w:r>
        <w:t>Comprehensive Guide to Jasmine in Angular UI Testing</w:t>
      </w:r>
    </w:p>
    <w:p>
      <w:pPr>
        <w:pStyle w:val="Heading2"/>
      </w:pPr>
      <w:r>
        <w:t>Executive Summary</w:t>
      </w:r>
    </w:p>
    <w:p>
      <w:r>
        <w:t>Jasmine is a powerful, behavior-driven development (BDD) framework that facilitates the creation of robust and maintainable tests for Angular applications. This document provides an in-depth exploration of Jasmine's capabilities, its integration with Angular, and best practices for writing efficient test cases.</w:t>
      </w:r>
    </w:p>
    <w:p>
      <w:pPr>
        <w:pStyle w:val="Heading2"/>
      </w:pPr>
      <w:r>
        <w:t>Introduction to Jasmine</w:t>
      </w:r>
    </w:p>
    <w:p>
      <w:r>
        <w:t>Jasmine is an open-source framework for writing tests in JavaScript. It is widely used with Angular due to its simplicity and compatibility with Angular's TestBed. Jasmine provides features such as descriptive test cases, spies for monitoring function calls, and utilities for handling asynchronous code.</w:t>
      </w:r>
    </w:p>
    <w:p>
      <w:pPr>
        <w:pStyle w:val="Heading2"/>
      </w:pPr>
      <w:r>
        <w:t>Key Features of Jasmine</w:t>
      </w:r>
    </w:p>
    <w:p>
      <w:r>
        <w:t>1. **Descriptive Syntax:** Jasmine uses a natural language-like syntax (`describe`, `it`, `expect`) that makes tests easy to understand.</w:t>
      </w:r>
    </w:p>
    <w:p>
      <w:r>
        <w:t>2. **Matchers:** Jasmine provides a wide range of matchers (e.g., `toBe`, `toEqual`, `toContain`) for asserting expected outcomes.</w:t>
      </w:r>
    </w:p>
    <w:p>
      <w:r>
        <w:t>3. **Spies:** Jasmine spies allow monitoring and controlling function calls during tests.</w:t>
      </w:r>
    </w:p>
    <w:p>
      <w:r>
        <w:t>4. **Asynchronous Support:** Features like `done`, `async/await`, and `fakeAsync` facilitate testing async operations.</w:t>
      </w:r>
    </w:p>
    <w:p>
      <w:r>
        <w:t>5. **Mocking:** Easy creation of mock objects for isolating components under test.</w:t>
      </w:r>
    </w:p>
    <w:p>
      <w:pPr>
        <w:pStyle w:val="Heading2"/>
      </w:pPr>
      <w:r>
        <w:t>Integrating Jasmine with Angular</w:t>
      </w:r>
    </w:p>
    <w:p>
      <w:r>
        <w:t>Angular CLI sets up Jasmine as the default testing framework, along with Karma as the test runner. This integration ensures a seamless workflow for developers.</w:t>
      </w:r>
    </w:p>
    <w:p>
      <w:r>
        <w:t>**Steps to set up Jasmine in an Angular project:**</w:t>
      </w:r>
    </w:p>
    <w:p>
      <w:r>
        <w:t>1. Generate a new Angular project using Angular CLI (`ng new project-name`).</w:t>
      </w:r>
    </w:p>
    <w:p>
      <w:r>
        <w:t>2. Navigate to the `src/app` directory and locate the auto-generated `*.spec.ts` files.</w:t>
      </w:r>
    </w:p>
    <w:p>
      <w:r>
        <w:t>3. Write test cases using Jasmine's syntax in these `spec.ts` files.</w:t>
      </w:r>
    </w:p>
    <w:p>
      <w:pPr>
        <w:pStyle w:val="Heading2"/>
      </w:pPr>
      <w:r>
        <w:t>Jasmine Syntax and Structure</w:t>
      </w:r>
    </w:p>
    <w:p>
      <w:r>
        <w:t>**1. describe:** Defines a suite of related test cases.</w:t>
      </w:r>
    </w:p>
    <w:p>
      <w:r>
        <w:t>Example:</w:t>
      </w:r>
    </w:p>
    <w:p>
      <w:pPr>
        <w:pStyle w:val="Quote"/>
      </w:pPr>
      <w:r>
        <w:br/>
        <w:t>describe('MyComponent', () =&gt; {</w:t>
        <w:br/>
        <w:t xml:space="preserve">    it('should create the component', () =&gt; {</w:t>
        <w:br/>
        <w:t xml:space="preserve">        expect(component).toBeTruthy();</w:t>
        <w:br/>
        <w:t xml:space="preserve">    });</w:t>
        <w:br/>
        <w:t>});</w:t>
        <w:br/>
      </w:r>
    </w:p>
    <w:p>
      <w:r>
        <w:t>**2. it:** Specifies a single test case.</w:t>
      </w:r>
    </w:p>
    <w:p>
      <w:r>
        <w:t>**3. expect:** Defines the expected outcome of a test.</w:t>
      </w:r>
    </w:p>
    <w:p>
      <w:r>
        <w:t>**4. beforeEach:** Sets up the test environment before each test case.</w:t>
      </w:r>
    </w:p>
    <w:p>
      <w:pPr>
        <w:pStyle w:val="Heading2"/>
      </w:pPr>
      <w:r>
        <w:t>Advanced Jasmine Techniques</w:t>
      </w:r>
    </w:p>
    <w:p>
      <w:r>
        <w:t>1. **Using Spies:** Spies are used to track function calls and arguments.</w:t>
      </w:r>
    </w:p>
    <w:p>
      <w:r>
        <w:t>Example:</w:t>
      </w:r>
    </w:p>
    <w:p>
      <w:pPr>
        <w:pStyle w:val="Quote"/>
      </w:pPr>
      <w:r>
        <w:br/>
        <w:t>spyOn(myService, 'fetchData').and.returnValue(of(mockData));</w:t>
        <w:br/>
        <w:t>component.ngOnInit();</w:t>
        <w:br/>
        <w:t>expect(myService.fetchData).toHaveBeenCalled();</w:t>
        <w:br/>
      </w:r>
    </w:p>
    <w:p>
      <w:r>
        <w:t>2. **Asynchronous Testing:** Jasmine supports asynchronous tests using `done` or Angular's `fakeAsync` and `tick`.</w:t>
      </w:r>
    </w:p>
    <w:p>
      <w:r>
        <w:t>Example:</w:t>
      </w:r>
    </w:p>
    <w:p>
      <w:pPr>
        <w:pStyle w:val="Quote"/>
      </w:pPr>
      <w:r>
        <w:br/>
        <w:t>it('should fetch data asynchronously', fakeAsync(() =&gt; {</w:t>
        <w:br/>
        <w:t xml:space="preserve">    let data = null;</w:t>
        <w:br/>
        <w:t xml:space="preserve">    myService.fetchData().subscribe((result) =&gt; (data = result));</w:t>
        <w:br/>
        <w:t xml:space="preserve">    tick();</w:t>
        <w:br/>
        <w:t xml:space="preserve">    expect(data).toEqual(mockData);</w:t>
        <w:br/>
        <w:t>}));</w:t>
        <w:br/>
      </w:r>
    </w:p>
    <w:p>
      <w:pPr>
        <w:pStyle w:val="Heading2"/>
      </w:pPr>
      <w:r>
        <w:t>Best Practices for Using Jasmine</w:t>
      </w:r>
    </w:p>
    <w:p>
      <w:r>
        <w:t>1. Write descriptive test cases to ensure clarity.</w:t>
      </w:r>
    </w:p>
    <w:p>
      <w:r>
        <w:t>2. Use spies to isolate and test specific functionality.</w:t>
      </w:r>
    </w:p>
    <w:p>
      <w:r>
        <w:t>3. Avoid testing implementation details; focus on expected behavior.</w:t>
      </w:r>
    </w:p>
    <w:p>
      <w:r>
        <w:t>4. Use `beforeEach` to reduce duplication in setup code.</w:t>
      </w:r>
    </w:p>
    <w:p>
      <w:r>
        <w:t>5. Regularly run tests to catch issues early in the development cycle.</w:t>
      </w:r>
    </w:p>
    <w:p>
      <w:pPr>
        <w:pStyle w:val="Heading2"/>
      </w:pPr>
      <w:r>
        <w:t>Example: Complete Jasmine Test for Angular Component</w:t>
      </w:r>
    </w:p>
    <w:p>
      <w:r>
        <w:t>**Scenario:** Testing a login component.</w:t>
      </w:r>
    </w:p>
    <w:p>
      <w:r>
        <w:t>Test the following:</w:t>
      </w:r>
    </w:p>
    <w:p>
      <w:r>
        <w:t>1. Component creation.</w:t>
      </w:r>
    </w:p>
    <w:p>
      <w:r>
        <w:t>2. User input validation.</w:t>
      </w:r>
    </w:p>
    <w:p>
      <w:r>
        <w:t>3. Service interaction for authentication.</w:t>
      </w:r>
    </w:p>
    <w:p>
      <w:r>
        <w:t>4. Error message display for invalid credentials.</w:t>
      </w:r>
    </w:p>
    <w:p>
      <w:pPr>
        <w:pStyle w:val="Quote"/>
      </w:pPr>
      <w:r>
        <w:br/>
        <w:t>describe('LoginComponent', () =&gt; {</w:t>
        <w:br/>
        <w:t xml:space="preserve">    let component: LoginComponent;</w:t>
        <w:br/>
        <w:t xml:space="preserve">    let fixture: ComponentFixture&lt;LoginComponent&gt;;</w:t>
        <w:br/>
        <w:t xml:space="preserve">    let authService: AuthService;</w:t>
        <w:br/>
        <w:br/>
        <w:t xml:space="preserve">    beforeEach(() =&gt; {</w:t>
        <w:br/>
        <w:t xml:space="preserve">        TestBed.configureTestingModule({</w:t>
        <w:br/>
        <w:t xml:space="preserve">            declarations: [LoginComponent],</w:t>
        <w:br/>
        <w:t xml:space="preserve">            providers: [{ provide: AuthService, useValue: jasmine.createSpyObj('AuthService', ['login']) }],</w:t>
        <w:br/>
        <w:t xml:space="preserve">        });</w:t>
        <w:br/>
        <w:t xml:space="preserve">        fixture = TestBed.createComponent(LoginComponent);</w:t>
        <w:br/>
        <w:t xml:space="preserve">        component = fixture.componentInstance;</w:t>
        <w:br/>
        <w:t xml:space="preserve">        authService = TestBed.inject(AuthService);</w:t>
        <w:br/>
        <w:t xml:space="preserve">    });</w:t>
        <w:br/>
        <w:br/>
        <w:t xml:space="preserve">    it('should create the component', () =&gt; {</w:t>
        <w:br/>
        <w:t xml:space="preserve">        expect(component).toBeTruthy();</w:t>
        <w:br/>
        <w:t xml:space="preserve">    });</w:t>
        <w:br/>
        <w:br/>
        <w:t xml:space="preserve">    it('should call login method on submit', () =&gt; {</w:t>
        <w:br/>
        <w:t xml:space="preserve">        const spy = authService.login.and.returnValue(of(true));</w:t>
        <w:br/>
        <w:t xml:space="preserve">        component.loginForm.setValue({ username: 'test', password: '1234' });</w:t>
        <w:br/>
        <w:t xml:space="preserve">        component.onSubmit();</w:t>
        <w:br/>
        <w:t xml:space="preserve">        expect(spy).toHaveBeenCalledWith({ username: 'test', password: '1234' });</w:t>
        <w:br/>
        <w:t xml:space="preserve">    });</w:t>
        <w:br/>
        <w:t>});</w:t>
        <w:br/>
      </w:r>
    </w:p>
    <w:p>
      <w:pPr>
        <w:pStyle w:val="Heading2"/>
      </w:pPr>
      <w:r>
        <w:t>Conclusion</w:t>
      </w:r>
    </w:p>
    <w:p>
      <w:r>
        <w:t>Jasmine is a cornerstone of Angular testing, offering a robust set of tools to write effective and maintainable test cases. By leveraging its features and following best practices, developers can ensure the reliability of Angular applications.</w:t>
      </w:r>
    </w:p>
    <w:p>
      <w:pPr>
        <w:pStyle w:val="Heading2"/>
      </w:pPr>
      <w:r>
        <w:t>Appendix</w:t>
      </w:r>
    </w:p>
    <w:p>
      <w:r>
        <w:t>1. Jasmine Official Documentation: https://jasmine.github.io/</w:t>
      </w:r>
    </w:p>
    <w:p>
      <w:r>
        <w:t>2. Angular Testing Guide: https://angular.io/guide/testing</w:t>
      </w:r>
    </w:p>
    <w:p>
      <w:r>
        <w:t>3. Additional Resources: Tutorials and libraries for advanced Jasmine usage.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